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7430-2020 i Nynäshamns kommun</w:t>
      </w:r>
    </w:p>
    <w:p>
      <w:r>
        <w:t>Detta dokument behandlar höga naturvärden i avverkningsamälan A 7430-2020 i Nynäshamns kommun. Denna avverkningsanmälan inkom 2020-02-10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nordfladdermus (NT, §4a), sydfladdermus (NT, §4a), vågbandad barkbock (S), dvärgpipistrell (§4a), gråskimlig fladdermus (§4a), större brunfladdermus (§4a)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7430-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6547737, E 668152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