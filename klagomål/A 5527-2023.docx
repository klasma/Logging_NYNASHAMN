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5527-2023 i Nynäshamns kommun</w:t>
      </w:r>
    </w:p>
    <w:p>
      <w:r>
        <w:t>Detta dokument behandlar höga naturvärden i avverkningsamälan A 5527-2023 i Nynäshamns kommun. Denna avverkningsanmälan inkom 2023-02-03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granticka (NT), tallticka (NT), blåmossa (S), granbarkgnagare (S), grön sköldmossa (S, §8), stor aspticka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5527-2023.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6530430, E 668140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