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71283-2018 i Nynäshamns kommun</w:t>
      </w:r>
    </w:p>
    <w:p>
      <w:r>
        <w:t>Detta dokument behandlar höga naturvärden i avverkningsamälan A 71283-2018 i Nynäshamns kommun. Denna avverkningsanmälan inkom 2018-12-19 och omfattar 33,0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hasselsnok (VU, §4a), backstarr (NT), huggorm (§6)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883139"/>
            <wp:docPr id="1" name="Picture 1"/>
            <wp:cNvGraphicFramePr>
              <a:graphicFrameLocks noChangeAspect="1"/>
            </wp:cNvGraphicFramePr>
            <a:graphic>
              <a:graphicData uri="http://schemas.openxmlformats.org/drawingml/2006/picture">
                <pic:pic>
                  <pic:nvPicPr>
                    <pic:cNvPr id="0" name="A 71283-2018.png"/>
                    <pic:cNvPicPr/>
                  </pic:nvPicPr>
                  <pic:blipFill>
                    <a:blip r:embed="rId16"/>
                    <a:stretch>
                      <a:fillRect/>
                    </a:stretch>
                  </pic:blipFill>
                  <pic:spPr>
                    <a:xfrm>
                      <a:off x="0" y="0"/>
                      <a:ext cx="5486400" cy="8883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6533753, E 667165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Huggorm (§6)</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