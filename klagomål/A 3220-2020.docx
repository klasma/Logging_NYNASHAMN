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3220-2020 i Nynäshamns kommun</w:t>
      </w:r>
    </w:p>
    <w:p>
      <w:r>
        <w:t>Detta dokument behandlar höga naturvärden i avverkningsamälan A 3220-2020 i Nynäshamns kommun. Denna avverkningsanmälan inkom 2020-01-21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blåmossa (S), bronshjon (S), granbarkgnagare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20-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6526492, E 664313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