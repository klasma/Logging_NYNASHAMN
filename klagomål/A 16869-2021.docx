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16869-2021 i Nynäshamns kommun</w:t>
      </w:r>
    </w:p>
    <w:p>
      <w:r>
        <w:t>Detta dokument behandlar höga naturvärden i avverkningsamälan A 16869-2021 i Nynäshamns kommun. Denna avverkningsanmälan inkom 2021-04-09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 sköldmossa (S, §8) och kattfotslav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6869-2021.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6539797, E 665741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