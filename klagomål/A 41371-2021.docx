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41371-2021 i Nynäshamns kommun</w:t>
      </w:r>
    </w:p>
    <w:p>
      <w:r>
        <w:t>Detta dokument behandlar höga naturvärden i avverkningsamälan A 41371-2021 i Nynäshamns kommun. Denna avverkningsanmälan inkom 2021-08-16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grov fjädermossa (S), grön sköldmossa (S, §8) och stor revmossa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41371-2021.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6532766, E 659833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