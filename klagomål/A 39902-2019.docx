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39902-2019 i Nynäshamns kommun</w:t>
      </w:r>
    </w:p>
    <w:p>
      <w:r>
        <w:t>Detta dokument behandlar höga naturvärden i avverkningsamälan A 39902-2019 i Nynäshamns kommun. Denna avverkningsanmälan inkom 2019-08-15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noshornsoxe (S), skogsknipprot (S, §8), huggorm (§6), vanlig snok (§6)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39902-2019.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6536897, E 669221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Huggorm (§6)</w:t>
      </w:r>
    </w:p>
    <w:p>
      <w:pPr>
        <w:pStyle w:val="ListBullet"/>
      </w:pPr>
      <w:r>
        <w:t>Vanlig snok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